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📘 ИНСТРУКЦИЯ ДЛЯ ТРЕНЕРА</w:t>
      </w:r>
    </w:p>
    <w:p>
      <w:pPr>
        <w:pStyle w:val="Heading2"/>
        <w:jc w:val="left"/>
      </w:pPr>
      <w:r>
        <w:t>Презентация: "Обслуживание нескольких клиентов: Искусство многозадачности"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Целевая аудитория:</w:t>
      </w:r>
      <w:r>
        <w:rPr>
          <w:rFonts w:ascii="Arial" w:hAnsi="Arial"/>
          <w:sz w:val="22"/>
        </w:rPr>
        <w:t xml:space="preserve"> Сотрудники Dr.Head (продавцы-консультанты)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Возраст:</w:t>
      </w:r>
      <w:r>
        <w:rPr>
          <w:rFonts w:ascii="Arial" w:hAnsi="Arial"/>
          <w:sz w:val="22"/>
        </w:rPr>
        <w:t xml:space="preserve"> 20-40 лет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Длительность:</w:t>
      </w:r>
      <w:r>
        <w:rPr>
          <w:rFonts w:ascii="Arial" w:hAnsi="Arial"/>
          <w:sz w:val="22"/>
        </w:rPr>
        <w:t xml:space="preserve"> 2-3 часа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Формат:</w:t>
      </w:r>
      <w:r>
        <w:rPr>
          <w:rFonts w:ascii="Arial" w:hAnsi="Arial"/>
          <w:sz w:val="22"/>
        </w:rPr>
        <w:t xml:space="preserve"> Интерактивный тренинг с практическими упражнениями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🎯 ЦЕЛИ ТРЕНИНГА</w:t>
      </w:r>
    </w:p>
    <w:p>
      <w:pPr>
        <w:pStyle w:val="Heading3"/>
        <w:jc w:val="left"/>
      </w:pPr>
      <w:r>
        <w:t>Основные цели:</w:t>
      </w:r>
    </w:p>
    <w:p>
      <w:r>
        <w:rPr>
          <w:rFonts w:ascii="Arial" w:hAnsi="Arial"/>
          <w:sz w:val="22"/>
        </w:rPr>
        <w:t>1. Научить сотрудников эффективно работать с 4-5 клиентами одновременно</w:t>
      </w:r>
    </w:p>
    <w:p>
      <w:r>
        <w:rPr>
          <w:rFonts w:ascii="Arial" w:hAnsi="Arial"/>
          <w:sz w:val="22"/>
        </w:rPr>
        <w:t>2. Снизить процент ушедших клиентов из-за очередей</w:t>
      </w:r>
    </w:p>
    <w:p>
      <w:r>
        <w:rPr>
          <w:rFonts w:ascii="Arial" w:hAnsi="Arial"/>
          <w:sz w:val="22"/>
        </w:rPr>
        <w:t>3. Повысить качество обслуживания в часы пик</w:t>
      </w:r>
    </w:p>
    <w:p>
      <w:r>
        <w:rPr>
          <w:rFonts w:ascii="Arial" w:hAnsi="Arial"/>
          <w:sz w:val="22"/>
        </w:rPr>
        <w:t>4. Улучшить командное взаимодействие</w:t>
      </w:r>
    </w:p>
    <w:p>
      <w:pPr>
        <w:pStyle w:val="Heading3"/>
        <w:jc w:val="left"/>
      </w:pPr>
      <w:r>
        <w:t>Ожидаемые результаты:</w:t>
      </w:r>
    </w:p>
    <w:p>
      <w:pPr>
        <w:pStyle w:val="ListBullet"/>
      </w:pPr>
      <w:r>
        <w:rPr>
          <w:rFonts w:ascii="Arial" w:hAnsi="Arial"/>
          <w:sz w:val="22"/>
        </w:rPr>
        <w:t>Увеличение конверсии на 30-40%</w:t>
      </w:r>
    </w:p>
    <w:p>
      <w:pPr>
        <w:pStyle w:val="ListBullet"/>
      </w:pPr>
      <w:r>
        <w:rPr>
          <w:rFonts w:ascii="Arial" w:hAnsi="Arial"/>
          <w:sz w:val="22"/>
        </w:rPr>
        <w:t>Сокращение времени ожидания клиентов</w:t>
      </w:r>
    </w:p>
    <w:p>
      <w:pPr>
        <w:pStyle w:val="ListBullet"/>
      </w:pPr>
      <w:r>
        <w:rPr>
          <w:rFonts w:ascii="Arial" w:hAnsi="Arial"/>
          <w:sz w:val="22"/>
        </w:rPr>
        <w:t>Уменьшение стресса сотрудников</w:t>
      </w:r>
    </w:p>
    <w:p>
      <w:pPr>
        <w:pStyle w:val="ListBullet"/>
      </w:pPr>
      <w:r>
        <w:rPr>
          <w:rFonts w:ascii="Arial" w:hAnsi="Arial"/>
          <w:sz w:val="22"/>
        </w:rPr>
        <w:t>Повышение среднего чека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📊 СТРУКТУРА ТРЕНИНГА</w:t>
      </w:r>
    </w:p>
    <w:p>
      <w:pPr>
        <w:pStyle w:val="Heading3"/>
        <w:jc w:val="left"/>
      </w:pPr>
      <w:r>
        <w:t>Блок 1: Теория (40 минут)</w:t>
      </w:r>
    </w:p>
    <w:p>
      <w:pPr>
        <w:pStyle w:val="ListBullet"/>
      </w:pPr>
      <w:r>
        <w:rPr>
          <w:rFonts w:ascii="Arial" w:hAnsi="Arial"/>
          <w:sz w:val="22"/>
        </w:rPr>
        <w:t>Слайды 1-4</w:t>
      </w:r>
    </w:p>
    <w:p>
      <w:pPr>
        <w:pStyle w:val="ListBullet"/>
      </w:pPr>
      <w:r>
        <w:rPr>
          <w:rFonts w:ascii="Arial" w:hAnsi="Arial"/>
          <w:sz w:val="22"/>
        </w:rPr>
        <w:t>Статистика, проблематика, матрица приоритетов</w:t>
      </w:r>
    </w:p>
    <w:p>
      <w:pPr>
        <w:pStyle w:val="Heading3"/>
        <w:jc w:val="left"/>
      </w:pPr>
      <w:r>
        <w:t>Блок 2: Практика и техники (60 минут)</w:t>
      </w:r>
    </w:p>
    <w:p>
      <w:pPr>
        <w:pStyle w:val="ListBullet"/>
      </w:pPr>
      <w:r>
        <w:rPr>
          <w:rFonts w:ascii="Arial" w:hAnsi="Arial"/>
          <w:sz w:val="22"/>
        </w:rPr>
        <w:t>Слайды 5-7</w:t>
      </w:r>
    </w:p>
    <w:p>
      <w:pPr>
        <w:pStyle w:val="ListBullet"/>
      </w:pPr>
      <w:r>
        <w:rPr>
          <w:rFonts w:ascii="Arial" w:hAnsi="Arial"/>
          <w:sz w:val="22"/>
        </w:rPr>
        <w:t>Интерактив #1, техника "Якорь-Мост-Якорь", способы ускорения</w:t>
      </w:r>
    </w:p>
    <w:p>
      <w:pPr>
        <w:pStyle w:val="Heading3"/>
        <w:jc w:val="left"/>
      </w:pPr>
      <w:r>
        <w:t>Блок 3: Командная работа (40 минут)</w:t>
      </w:r>
    </w:p>
    <w:p>
      <w:pPr>
        <w:pStyle w:val="ListBullet"/>
      </w:pPr>
      <w:r>
        <w:rPr>
          <w:rFonts w:ascii="Arial" w:hAnsi="Arial"/>
          <w:sz w:val="22"/>
        </w:rPr>
        <w:t>Слайды 8-10</w:t>
      </w:r>
    </w:p>
    <w:p>
      <w:pPr>
        <w:pStyle w:val="ListBullet"/>
      </w:pPr>
      <w:r>
        <w:rPr>
          <w:rFonts w:ascii="Arial" w:hAnsi="Arial"/>
          <w:sz w:val="22"/>
        </w:rPr>
        <w:t>Интерактив #2, работа в команде, блиц-квиз</w:t>
      </w:r>
    </w:p>
    <w:p>
      <w:pPr>
        <w:pStyle w:val="Heading3"/>
        <w:jc w:val="left"/>
      </w:pPr>
      <w:r>
        <w:t>Блок 4: Кейсы и выводы (20 минут)</w:t>
      </w:r>
    </w:p>
    <w:p>
      <w:pPr>
        <w:pStyle w:val="ListBullet"/>
      </w:pPr>
      <w:r>
        <w:rPr>
          <w:rFonts w:ascii="Arial" w:hAnsi="Arial"/>
          <w:sz w:val="22"/>
        </w:rPr>
        <w:t>Слайды 11-12</w:t>
      </w:r>
    </w:p>
    <w:p>
      <w:pPr>
        <w:pStyle w:val="ListBullet"/>
      </w:pPr>
      <w:r>
        <w:rPr>
          <w:rFonts w:ascii="Arial" w:hAnsi="Arial"/>
          <w:sz w:val="22"/>
        </w:rPr>
        <w:t>Реальный кейс, ключевые мысли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📝 ПОДРОБНЫЙ ГИД ПО СЛАЙДАМ</w:t>
      </w:r>
    </w:p>
    <w:p>
      <w:pPr>
        <w:pStyle w:val="Heading3"/>
        <w:jc w:val="left"/>
      </w:pPr>
      <w:r>
        <w:t>СЛАЙД 1: Титульный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2 минуты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Представьтесь и поприветствуйте участников</w:t>
      </w:r>
    </w:p>
    <w:p>
      <w:r>
        <w:rPr>
          <w:rFonts w:ascii="Arial" w:hAnsi="Arial"/>
          <w:sz w:val="22"/>
        </w:rPr>
        <w:t>2. Обозначьте актуальность темы: "Кто сталкивался с ситуацией, когда в магазине 3-4 клиента одновременно?"</w:t>
      </w:r>
    </w:p>
    <w:p>
      <w:r>
        <w:rPr>
          <w:rFonts w:ascii="Arial" w:hAnsi="Arial"/>
          <w:sz w:val="22"/>
        </w:rPr>
        <w:t>3. Кратко пройдитесь по программе (что узнают сегодня)</w:t>
      </w:r>
    </w:p>
    <w:p>
      <w:r>
        <w:rPr>
          <w:rFonts w:ascii="Arial" w:hAnsi="Arial"/>
          <w:sz w:val="22"/>
        </w:rPr>
        <w:t>4. Объясните формат: теория + практика + обсуждение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Ключевые фразы: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"Сегодня мы научимся превращать часы пик из стресса в возможность заработать больше"</w:t>
      </w:r>
    </w:p>
    <w:p>
      <w:pPr>
        <w:pStyle w:val="ListBullet"/>
      </w:pPr>
      <w:r>
        <w:rPr>
          <w:rFonts w:ascii="Arial" w:hAnsi="Arial"/>
          <w:sz w:val="22"/>
        </w:rPr>
        <w:t>"Все техники, которые мы изучим, проверены на практике в Dr.Head"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2: Цена ожидания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 xml:space="preserve">1. Покажите статистику: </w:t>
      </w:r>
      <w:r>
        <w:rPr>
          <w:rFonts w:ascii="Arial" w:hAnsi="Arial"/>
          <w:b/>
          <w:sz w:val="22"/>
        </w:rPr>
        <w:t>73% уходят после 5 минут ожидания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2. Задайте вопрос: "Сколько клиентов вы теряете ежедневно из-за очередей?"</w:t>
      </w:r>
    </w:p>
    <w:p>
      <w:r>
        <w:rPr>
          <w:rFonts w:ascii="Arial" w:hAnsi="Arial"/>
          <w:sz w:val="22"/>
        </w:rPr>
        <w:t>3. Попросите участников вспомнить конкретные случаи</w:t>
      </w:r>
    </w:p>
    <w:p>
      <w:r>
        <w:rPr>
          <w:rFonts w:ascii="Arial" w:hAnsi="Arial"/>
          <w:sz w:val="22"/>
        </w:rPr>
        <w:t>4. Подчеркните финансовые потери: если средний чек 15 000₽, а уходит 5 клиентов в день = -75 000₽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Интерактив: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"Поднимите руку, кто видел, как клиент уходит из-за очереди на этой неделе"</w:t>
      </w:r>
    </w:p>
    <w:p>
      <w:pPr>
        <w:pStyle w:val="ListBullet"/>
      </w:pPr>
      <w:r>
        <w:rPr>
          <w:rFonts w:ascii="Arial" w:hAnsi="Arial"/>
          <w:sz w:val="22"/>
        </w:rPr>
        <w:t>Попросите 1-2 человека рассказать, что произошло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Акценты: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5 минут — критический порог</w:t>
      </w:r>
    </w:p>
    <w:p>
      <w:pPr>
        <w:pStyle w:val="ListBullet"/>
      </w:pPr>
      <w:r>
        <w:rPr>
          <w:rFonts w:ascii="Arial" w:hAnsi="Arial"/>
          <w:sz w:val="22"/>
        </w:rPr>
        <w:t>86% не вернутся, если столкнулись с очередью</w:t>
      </w:r>
    </w:p>
    <w:p>
      <w:pPr>
        <w:pStyle w:val="ListBullet"/>
      </w:pPr>
      <w:r>
        <w:rPr>
          <w:rFonts w:ascii="Arial" w:hAnsi="Arial"/>
          <w:sz w:val="22"/>
        </w:rPr>
        <w:t>Время ожидания = деньги компании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3: Почему клиенты уходят?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Разберите 4 причины по порядку</w:t>
      </w:r>
    </w:p>
    <w:p>
      <w:r>
        <w:rPr>
          <w:rFonts w:ascii="Arial" w:hAnsi="Arial"/>
          <w:sz w:val="22"/>
        </w:rPr>
        <w:t>2. Для каждой причины попросите участников привести примеры</w:t>
      </w:r>
    </w:p>
    <w:p>
      <w:r>
        <w:rPr>
          <w:rFonts w:ascii="Arial" w:hAnsi="Arial"/>
          <w:sz w:val="22"/>
        </w:rPr>
        <w:t>3. Обсудите, какие причины встречаются чаще всего в вашем магазине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Дискуссия: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"Какая из этих причин самая частая у нас?"</w:t>
      </w:r>
    </w:p>
    <w:p>
      <w:pPr>
        <w:pStyle w:val="ListBullet"/>
      </w:pPr>
      <w:r>
        <w:rPr>
          <w:rFonts w:ascii="Arial" w:hAnsi="Arial"/>
          <w:sz w:val="22"/>
        </w:rPr>
        <w:t>"Что мы уже делаем, чтобы решить эту проблему?"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Переход к следующему слайду: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"Теперь, когда мы понимаем проблему, давайте разберем, как расставлять приоритеты"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4: Матрица приоритетов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7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Объясните принцип матрицы: срочность + ценность</w:t>
      </w:r>
    </w:p>
    <w:p>
      <w:r>
        <w:rPr>
          <w:rFonts w:ascii="Arial" w:hAnsi="Arial"/>
          <w:sz w:val="22"/>
        </w:rPr>
        <w:t>2. Разберите каждый квадрант с примерами</w:t>
      </w:r>
    </w:p>
    <w:p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ВАЖНО:</w:t>
      </w:r>
      <w:r>
        <w:rPr>
          <w:rFonts w:ascii="Arial" w:hAnsi="Arial"/>
          <w:sz w:val="22"/>
        </w:rPr>
        <w:t xml:space="preserve"> Объясните, что "быстрый вопрос" обслуживается первым, даже если клиент пришел позже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Примеры для разбора: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**Срочно + Важно:*Клиент примерил наушники, готов купить → помогаем ему оформить покупку</w:t>
      </w:r>
    </w:p>
    <w:p>
      <w:pPr>
        <w:pStyle w:val="ListBullet"/>
      </w:pPr>
      <w:r>
        <w:rPr>
          <w:rFonts w:ascii="Arial" w:hAnsi="Arial"/>
          <w:sz w:val="22"/>
        </w:rPr>
        <w:t>**Срочно + Не важно:*"Где у вас туалет?" → отвечаем за 10 секунд</w:t>
      </w:r>
    </w:p>
    <w:p>
      <w:pPr>
        <w:pStyle w:val="ListBullet"/>
      </w:pPr>
      <w:r>
        <w:rPr>
          <w:rFonts w:ascii="Arial" w:hAnsi="Arial"/>
          <w:sz w:val="22"/>
        </w:rPr>
        <w:t>**Не срочно + Важно:*Клиент изучает товар → даем время подумать, возвращаемся через 2-3 минуты</w:t>
      </w:r>
    </w:p>
    <w:p>
      <w:pPr>
        <w:pStyle w:val="ListBullet"/>
      </w:pPr>
      <w:r>
        <w:rPr>
          <w:rFonts w:ascii="Arial" w:hAnsi="Arial"/>
          <w:sz w:val="22"/>
        </w:rPr>
        <w:t>**Не срочно + Не важно:*"Просто смотрю" → предлагаем помощь, переключаемся на других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Главное правило: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"Сначала обслуживаем тех, кому нужно 30 секунд, потом переходим к серьезным покупателям"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5: Интерактив 1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10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Формат: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Разделите участников на группы по 3-4 человека</w:t>
      </w:r>
    </w:p>
    <w:p>
      <w:r>
        <w:rPr>
          <w:rFonts w:ascii="Arial" w:hAnsi="Arial"/>
          <w:sz w:val="22"/>
        </w:rPr>
        <w:t>2. Дайте им 3 минуты на обсуждение сценариев</w:t>
      </w:r>
    </w:p>
    <w:p>
      <w:r>
        <w:rPr>
          <w:rFonts w:ascii="Arial" w:hAnsi="Arial"/>
          <w:sz w:val="22"/>
        </w:rPr>
        <w:t>3. Попросите каждую группу назвать свои ответы</w:t>
      </w:r>
    </w:p>
    <w:p>
      <w:r>
        <w:rPr>
          <w:rFonts w:ascii="Arial" w:hAnsi="Arial"/>
          <w:sz w:val="22"/>
        </w:rPr>
        <w:t>4. Обсудите правильные решения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Правильные ответы: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 xml:space="preserve">1. Пожилая дама (примерка) → </w:t>
      </w:r>
      <w:r>
        <w:rPr>
          <w:rFonts w:ascii="Arial" w:hAnsi="Arial"/>
          <w:b/>
          <w:sz w:val="22"/>
        </w:rPr>
        <w:t>НЕ СРОЧНО + ВАЖНО</w:t>
      </w:r>
      <w:r>
        <w:rPr>
          <w:rFonts w:ascii="Arial" w:hAnsi="Arial"/>
          <w:sz w:val="22"/>
        </w:rPr>
        <w:t xml:space="preserve"> (средний приоритет)</w:t>
      </w:r>
    </w:p>
    <w:p>
      <w:r>
        <w:rPr>
          <w:rFonts w:ascii="Arial" w:hAnsi="Arial"/>
          <w:sz w:val="22"/>
        </w:rPr>
        <w:t xml:space="preserve">2. Парень (быстрый вопрос) → </w:t>
      </w:r>
      <w:r>
        <w:rPr>
          <w:rFonts w:ascii="Arial" w:hAnsi="Arial"/>
          <w:b/>
          <w:sz w:val="22"/>
        </w:rPr>
        <w:t>СРОЧНО + НЕ ВАЖНО</w:t>
      </w:r>
      <w:r>
        <w:rPr>
          <w:rFonts w:ascii="Arial" w:hAnsi="Arial"/>
          <w:sz w:val="22"/>
        </w:rPr>
        <w:t xml:space="preserve"> (высокий приоритет)</w:t>
      </w:r>
    </w:p>
    <w:p>
      <w:r>
        <w:rPr>
          <w:rFonts w:ascii="Arial" w:hAnsi="Arial"/>
          <w:sz w:val="22"/>
        </w:rPr>
        <w:t xml:space="preserve">3. Девушка (готова купить) → </w:t>
      </w:r>
      <w:r>
        <w:rPr>
          <w:rFonts w:ascii="Arial" w:hAnsi="Arial"/>
          <w:b/>
          <w:sz w:val="22"/>
        </w:rPr>
        <w:t>СРОЧНО + ВАЖНО</w:t>
      </w:r>
      <w:r>
        <w:rPr>
          <w:rFonts w:ascii="Arial" w:hAnsi="Arial"/>
          <w:sz w:val="22"/>
        </w:rPr>
        <w:t xml:space="preserve"> (высший приоритет)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Обсуждение: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Почему быстрый вопрос важнее, чем клиент на примерке?</w:t>
      </w:r>
    </w:p>
    <w:p>
      <w:pPr>
        <w:pStyle w:val="ListBullet"/>
      </w:pPr>
      <w:r>
        <w:rPr>
          <w:rFonts w:ascii="Arial" w:hAnsi="Arial"/>
          <w:sz w:val="22"/>
        </w:rPr>
        <w:t>Что можно сказать пожилой даме, чтобы переключиться на других клиентов?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Переход: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"Отлично! Теперь вы знаете, как расставлять приоритеты. Но как переключаться между клиентами, не обижая их?"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6: Техника "Якорь-Мост-Якорь"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10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Объясните каждый шаг техники с примером</w:t>
      </w:r>
    </w:p>
    <w:p>
      <w:r>
        <w:rPr>
          <w:rFonts w:ascii="Arial" w:hAnsi="Arial"/>
          <w:sz w:val="22"/>
        </w:rPr>
        <w:t>2. Разыграйте сценарий прямо на тренинге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Демонстрация: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**Ролевая игра:*Вы — продавец, попросите добровольца быть клиентом</w:t>
      </w:r>
    </w:p>
    <w:p>
      <w:pPr>
        <w:pStyle w:val="ListBullet"/>
      </w:pPr>
      <w:r>
        <w:rPr>
          <w:rFonts w:ascii="Arial" w:hAnsi="Arial"/>
          <w:sz w:val="22"/>
        </w:rPr>
        <w:t>Покажите НЕПРАВИЛЬНО: "Подождите минутку" — уходите</w:t>
      </w:r>
    </w:p>
    <w:p>
      <w:pPr>
        <w:pStyle w:val="ListBullet"/>
      </w:pPr>
      <w:r>
        <w:rPr>
          <w:rFonts w:ascii="Arial" w:hAnsi="Arial"/>
          <w:sz w:val="22"/>
        </w:rPr>
        <w:t>Покажите ПРАВИЛЬНО: используйте полную технику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Пример скрипта: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Вы с клиентом выбираете наушники за 45 000₽.</w:t>
      </w:r>
    </w:p>
    <w:p>
      <w:r>
        <w:rPr>
          <w:rFonts w:ascii="Arial" w:hAnsi="Arial"/>
          <w:sz w:val="22"/>
        </w:rPr>
        <w:t>Подходит второй клиент с вопросом.</w:t>
      </w:r>
    </w:p>
    <w:p>
      <w:r>
        <w:rPr>
          <w:rFonts w:ascii="Arial" w:hAnsi="Arial"/>
          <w:sz w:val="22"/>
        </w:rPr>
        <w:t>ЯКОРЬ: "Итак, мы остановились на Sony WH-1000XM5, да?"</w:t>
      </w:r>
    </w:p>
    <w:p>
      <w:r>
        <w:rPr>
          <w:rFonts w:ascii="Arial" w:hAnsi="Arial"/>
          <w:sz w:val="22"/>
        </w:rPr>
        <w:t>МОСТ: "Ко мне обратился другой клиент с быстрым вопросом"</w:t>
      </w:r>
    </w:p>
    <w:p>
      <w:r>
        <w:rPr>
          <w:rFonts w:ascii="Arial" w:hAnsi="Arial"/>
          <w:sz w:val="22"/>
        </w:rPr>
        <w:t>ОБЕЩАНИЕ: "Я помогу ему буквально 30 секунд и вернусь к вам"</w:t>
      </w:r>
    </w:p>
    <w:p>
      <w:r>
        <w:rPr>
          <w:rFonts w:ascii="Arial" w:hAnsi="Arial"/>
          <w:sz w:val="22"/>
        </w:rPr>
        <w:t>ДЕЙСТВИЕ: "А пока попробуйте включить шумоподавление — вот эта кнопка"</w:t>
      </w:r>
    </w:p>
    <w:p>
      <w:r>
        <w:rPr>
          <w:rFonts w:ascii="Arial" w:hAnsi="Arial"/>
          <w:sz w:val="22"/>
        </w:rPr>
        <w:t>[Помогаете второму клиенту]</w:t>
      </w:r>
    </w:p>
    <w:p>
      <w:r>
        <w:rPr>
          <w:rFonts w:ascii="Arial" w:hAnsi="Arial"/>
          <w:sz w:val="22"/>
        </w:rPr>
        <w:t>ВОЗВРАТ: "Как вам шумоподавление? Заметили разницу?"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Важные акценты: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Никогда не уходите молча</w:t>
      </w:r>
    </w:p>
    <w:p>
      <w:pPr>
        <w:pStyle w:val="ListBullet"/>
      </w:pPr>
      <w:r>
        <w:rPr>
          <w:rFonts w:ascii="Arial" w:hAnsi="Arial"/>
          <w:sz w:val="22"/>
        </w:rPr>
        <w:t>ДЕЙСТВИЕ — это то, что займет клиента на время вашего отсутствия</w:t>
      </w:r>
    </w:p>
    <w:p>
      <w:pPr>
        <w:pStyle w:val="ListBullet"/>
      </w:pPr>
      <w:r>
        <w:rPr>
          <w:rFonts w:ascii="Arial" w:hAnsi="Arial"/>
          <w:sz w:val="22"/>
        </w:rPr>
        <w:t>Всегда возвращайтесь с вопроса о том, что клиент делал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Практика: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Попросите участников в парах отработать технику (3 минуты)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7: 5 способов ускорить обслуживание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8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Быстро пройдитесь по всем 5 способам</w:t>
      </w:r>
    </w:p>
    <w:p>
      <w:r>
        <w:rPr>
          <w:rFonts w:ascii="Arial" w:hAnsi="Arial"/>
          <w:sz w:val="22"/>
        </w:rPr>
        <w:t>2. Для каждого способа попросите участников привести примеры из их практики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Акценты: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Способ #1 — Быстрая квалификация: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Первые 30 секунд определяют весь разговор</w:t>
      </w:r>
    </w:p>
    <w:p>
      <w:pPr>
        <w:pStyle w:val="ListBullet"/>
      </w:pPr>
      <w:r>
        <w:rPr>
          <w:rFonts w:ascii="Arial" w:hAnsi="Arial"/>
          <w:sz w:val="22"/>
        </w:rPr>
        <w:t>Плохо: "Чем помочь?"</w:t>
      </w:r>
    </w:p>
    <w:p>
      <w:pPr>
        <w:pStyle w:val="ListBullet"/>
      </w:pPr>
      <w:r>
        <w:rPr>
          <w:rFonts w:ascii="Arial" w:hAnsi="Arial"/>
          <w:sz w:val="22"/>
        </w:rPr>
        <w:t>Хорошо: "Выбираете для себя или в подарок? Есть конкретная модель?"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Способ #2 — Метод "2 варианта":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Не показывайте весь магазин</w:t>
      </w:r>
    </w:p>
    <w:p>
      <w:pPr>
        <w:pStyle w:val="ListBullet"/>
      </w:pPr>
      <w:r>
        <w:rPr>
          <w:rFonts w:ascii="Arial" w:hAnsi="Arial"/>
          <w:sz w:val="22"/>
        </w:rPr>
        <w:t>Узнайте 2-3 критерия → предложите 2 лучших варианта</w:t>
      </w:r>
    </w:p>
    <w:p>
      <w:pPr>
        <w:pStyle w:val="ListBullet"/>
      </w:pPr>
      <w:r>
        <w:rPr>
          <w:rFonts w:ascii="Arial" w:hAnsi="Arial"/>
          <w:sz w:val="22"/>
        </w:rPr>
        <w:t>Экономия: 5-7 минут на одного клиента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Способ #3 — Параллельная обработка: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Пока клиент тестирует — подходите к следующему</w:t>
      </w:r>
    </w:p>
    <w:p>
      <w:pPr>
        <w:pStyle w:val="ListBullet"/>
      </w:pPr>
      <w:r>
        <w:rPr>
          <w:rFonts w:ascii="Arial" w:hAnsi="Arial"/>
          <w:sz w:val="22"/>
        </w:rPr>
        <w:t>Всегда предупреждайте: "Пока вы примеряете, я помогу другому покупателю"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Способ #4 — Делегирование: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Попросите коллегу принести товар со склада</w:t>
      </w:r>
    </w:p>
    <w:p>
      <w:pPr>
        <w:pStyle w:val="ListBullet"/>
      </w:pPr>
      <w:r>
        <w:rPr>
          <w:rFonts w:ascii="Arial" w:hAnsi="Arial"/>
          <w:sz w:val="22"/>
        </w:rPr>
        <w:t>Попросите кассира подготовить документы</w:t>
      </w:r>
    </w:p>
    <w:p>
      <w:pPr>
        <w:pStyle w:val="ListBullet"/>
      </w:pPr>
      <w:r>
        <w:rPr>
          <w:rFonts w:ascii="Arial" w:hAnsi="Arial"/>
          <w:sz w:val="22"/>
        </w:rPr>
        <w:t>Работайте в команде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Способ #5 — Самообслуживание: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Некоторые клиенты хотят сами изучить товар</w:t>
      </w:r>
    </w:p>
    <w:p>
      <w:pPr>
        <w:pStyle w:val="ListBullet"/>
      </w:pPr>
      <w:r>
        <w:rPr>
          <w:rFonts w:ascii="Arial" w:hAnsi="Arial"/>
          <w:sz w:val="22"/>
        </w:rPr>
        <w:t>Дайте им пространство, но будьте рядом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8: Интерактив 2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15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Формат: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Разделите на группы по 4: 1 продавец + 3 клиента</w:t>
      </w:r>
    </w:p>
    <w:p>
      <w:r>
        <w:rPr>
          <w:rFonts w:ascii="Arial" w:hAnsi="Arial"/>
          <w:sz w:val="22"/>
        </w:rPr>
        <w:t>2. Дайте роли и сценарий</w:t>
      </w:r>
    </w:p>
    <w:p>
      <w:r>
        <w:rPr>
          <w:rFonts w:ascii="Arial" w:hAnsi="Arial"/>
          <w:sz w:val="22"/>
        </w:rPr>
        <w:t>3. 10 минут на игру</w:t>
      </w:r>
    </w:p>
    <w:p>
      <w:r>
        <w:rPr>
          <w:rFonts w:ascii="Arial" w:hAnsi="Arial"/>
          <w:sz w:val="22"/>
        </w:rPr>
        <w:t>4. 5 минут на обсуждение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Роли: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**Продавец:*Должен обслужить всех троих за 5 минут</w:t>
      </w:r>
    </w:p>
    <w:p>
      <w:pPr>
        <w:pStyle w:val="ListBullet"/>
      </w:pPr>
      <w:r>
        <w:rPr>
          <w:rFonts w:ascii="Arial" w:hAnsi="Arial"/>
          <w:sz w:val="22"/>
        </w:rPr>
        <w:t>**Клиент 1:*Нужны наушники для игр до 20 000₽ (серьезный покупатель)</w:t>
      </w:r>
    </w:p>
    <w:p>
      <w:pPr>
        <w:pStyle w:val="ListBullet"/>
      </w:pPr>
      <w:r>
        <w:rPr>
          <w:rFonts w:ascii="Arial" w:hAnsi="Arial"/>
          <w:sz w:val="22"/>
        </w:rPr>
        <w:t>**Клиент 2:*"Где у вас медиаторы?" (быстрый вопрос)</w:t>
      </w:r>
    </w:p>
    <w:p>
      <w:pPr>
        <w:pStyle w:val="ListBullet"/>
      </w:pPr>
      <w:r>
        <w:rPr>
          <w:rFonts w:ascii="Arial" w:hAnsi="Arial"/>
          <w:sz w:val="22"/>
        </w:rPr>
        <w:t>**Клиент 3:*"Я примерил эти наушники, но басы слабоваты" (сомневается)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Инструкции для продавца: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Используйте матрицу приоритетов</w:t>
      </w:r>
    </w:p>
    <w:p>
      <w:pPr>
        <w:pStyle w:val="ListBullet"/>
      </w:pPr>
      <w:r>
        <w:rPr>
          <w:rFonts w:ascii="Arial" w:hAnsi="Arial"/>
          <w:sz w:val="22"/>
        </w:rPr>
        <w:t>Применяйте "Якорь-Мост-Якорь"</w:t>
      </w:r>
    </w:p>
    <w:p>
      <w:pPr>
        <w:pStyle w:val="ListBullet"/>
      </w:pPr>
      <w:r>
        <w:rPr>
          <w:rFonts w:ascii="Arial" w:hAnsi="Arial"/>
          <w:sz w:val="22"/>
        </w:rPr>
        <w:t>Никого не игнорируйте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Критерии оценки: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✅ Контакт со всеми в первые 30 секунд</w:t>
      </w:r>
    </w:p>
    <w:p>
      <w:r>
        <w:rPr>
          <w:rFonts w:ascii="Arial" w:hAnsi="Arial"/>
          <w:sz w:val="22"/>
        </w:rPr>
        <w:t>✅ Использование техники</w:t>
      </w:r>
    </w:p>
    <w:p>
      <w:r>
        <w:rPr>
          <w:rFonts w:ascii="Arial" w:hAnsi="Arial"/>
          <w:sz w:val="22"/>
        </w:rPr>
        <w:t>✅ Правильные приоритеты</w:t>
      </w:r>
    </w:p>
    <w:p>
      <w:r>
        <w:rPr>
          <w:rFonts w:ascii="Arial" w:hAnsi="Arial"/>
          <w:sz w:val="22"/>
        </w:rPr>
        <w:t>✅ Никто не почувствовал себя проигнорированным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После игры: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Обсудите, что получилось, что нет</w:t>
      </w:r>
    </w:p>
    <w:p>
      <w:pPr>
        <w:pStyle w:val="ListBullet"/>
      </w:pPr>
      <w:r>
        <w:rPr>
          <w:rFonts w:ascii="Arial" w:hAnsi="Arial"/>
          <w:sz w:val="22"/>
        </w:rPr>
        <w:t>Попросите "клиентов" дать обратную связь</w:t>
      </w:r>
    </w:p>
    <w:p>
      <w:pPr>
        <w:pStyle w:val="ListBullet"/>
      </w:pPr>
      <w:r>
        <w:rPr>
          <w:rFonts w:ascii="Arial" w:hAnsi="Arial"/>
          <w:sz w:val="22"/>
        </w:rPr>
        <w:t>Повторите игру с другим продавцом, если есть время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9: Командная работа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7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Объясните важность командной работы</w:t>
      </w:r>
    </w:p>
    <w:p>
      <w:r>
        <w:rPr>
          <w:rFonts w:ascii="Arial" w:hAnsi="Arial"/>
          <w:sz w:val="22"/>
        </w:rPr>
        <w:t>2. Разберите 4 способа передачи клиента</w:t>
      </w:r>
    </w:p>
    <w:p>
      <w:r>
        <w:rPr>
          <w:rFonts w:ascii="Arial" w:hAnsi="Arial"/>
          <w:sz w:val="22"/>
        </w:rPr>
        <w:t>3. Покажите примеры плохой и хорошей передачи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Демонстрация: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ПЛОХО: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Продавец: "Иван, возьми этого клиента, я занят"</w:t>
      </w:r>
    </w:p>
    <w:p>
      <w:r>
        <w:rPr>
          <w:rFonts w:ascii="Arial" w:hAnsi="Arial"/>
          <w:sz w:val="22"/>
        </w:rPr>
        <w:t>Клиент чувствует себя "переданным", теряет доверие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ХОРОШО: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Продавец: "Иван — наш эксперт по гитарам. Он поможет вам выбрать лучший вариант, а я помогу другому клиенту"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Ключевые правила передачи: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Объясните клиенту, ПОЧЕМУ передаете (коллега — эксперт / у вас срочный клиент)</w:t>
      </w:r>
    </w:p>
    <w:p>
      <w:r>
        <w:rPr>
          <w:rFonts w:ascii="Arial" w:hAnsi="Arial"/>
          <w:sz w:val="22"/>
        </w:rPr>
        <w:t>2. Представьте коллегу по имени</w:t>
      </w:r>
    </w:p>
    <w:p>
      <w:r>
        <w:rPr>
          <w:rFonts w:ascii="Arial" w:hAnsi="Arial"/>
          <w:sz w:val="22"/>
        </w:rPr>
        <w:t>3. Кратко расскажите коллеге контекст: "Клиент ищет гитару для рок-музыки, бюджет 30-40 тыс"</w:t>
      </w:r>
    </w:p>
    <w:p>
      <w:r>
        <w:rPr>
          <w:rFonts w:ascii="Arial" w:hAnsi="Arial"/>
          <w:sz w:val="22"/>
        </w:rPr>
        <w:t>4. Убедитесь, что коллега готов принять клиента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Сигналы между продавцами: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Придумайте свои сигналы в команде (жест рукой, код-слово)</w:t>
      </w:r>
    </w:p>
    <w:p>
      <w:pPr>
        <w:pStyle w:val="ListBullet"/>
      </w:pPr>
      <w:r>
        <w:rPr>
          <w:rFonts w:ascii="Arial" w:hAnsi="Arial"/>
          <w:sz w:val="22"/>
        </w:rPr>
        <w:t>Договоритесь о взаимопомощи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10: Интерактив 3 (Блиц-квиз)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Формат: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Быстро зачитайте вопросы</w:t>
      </w:r>
    </w:p>
    <w:p>
      <w:r>
        <w:rPr>
          <w:rFonts w:ascii="Arial" w:hAnsi="Arial"/>
          <w:sz w:val="22"/>
        </w:rPr>
        <w:t>2. Участники отвечают хором или поднимают руки</w:t>
      </w:r>
    </w:p>
    <w:p>
      <w:r>
        <w:rPr>
          <w:rFonts w:ascii="Arial" w:hAnsi="Arial"/>
          <w:sz w:val="22"/>
        </w:rPr>
        <w:t>3. После каждого ответа кратко комментируйте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Правильные ответы: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Контакт 30 секунд → В) "Вернусь через 2 мин. Тестируйте" ✅</w:t>
      </w:r>
    </w:p>
    <w:p>
      <w:r>
        <w:rPr>
          <w:rFonts w:ascii="Arial" w:hAnsi="Arial"/>
          <w:sz w:val="22"/>
        </w:rPr>
        <w:t>2. Первый приоритет → А) "Где туалет?" ✅ (быстрый вопрос)</w:t>
      </w:r>
    </w:p>
    <w:p>
      <w:r>
        <w:rPr>
          <w:rFonts w:ascii="Arial" w:hAnsi="Arial"/>
          <w:sz w:val="22"/>
        </w:rPr>
        <w:t>3. "Якорь" фиксирует → Б) Прогресс ✅</w:t>
      </w:r>
    </w:p>
    <w:p>
      <w:r>
        <w:rPr>
          <w:rFonts w:ascii="Arial" w:hAnsi="Arial"/>
          <w:sz w:val="22"/>
        </w:rPr>
        <w:t>4. Два клиента → Б) "Помогу обоим. Быстрый вопрос?" ✅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Комментарии: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Вопрос 1: Всегда называйте конкретное время и даем действие</w:t>
      </w:r>
    </w:p>
    <w:p>
      <w:pPr>
        <w:pStyle w:val="ListBullet"/>
      </w:pPr>
      <w:r>
        <w:rPr>
          <w:rFonts w:ascii="Arial" w:hAnsi="Arial"/>
          <w:sz w:val="22"/>
        </w:rPr>
        <w:t>Вопрос 2: Быстрые вопросы всегда первыми</w:t>
      </w:r>
    </w:p>
    <w:p>
      <w:pPr>
        <w:pStyle w:val="ListBullet"/>
      </w:pPr>
      <w:r>
        <w:rPr>
          <w:rFonts w:ascii="Arial" w:hAnsi="Arial"/>
          <w:sz w:val="22"/>
        </w:rPr>
        <w:t>Вопрос 3: Якорь = что мы уже сделали вместе</w:t>
      </w:r>
    </w:p>
    <w:p>
      <w:pPr>
        <w:pStyle w:val="ListBullet"/>
      </w:pPr>
      <w:r>
        <w:rPr>
          <w:rFonts w:ascii="Arial" w:hAnsi="Arial"/>
          <w:sz w:val="22"/>
        </w:rPr>
        <w:t>Вопрос 4: Никогда не говорите "кто первый"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11: Кейс из практики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Расскажите историю Анны как реальный пример</w:t>
      </w:r>
    </w:p>
    <w:p>
      <w:r>
        <w:rPr>
          <w:rFonts w:ascii="Arial" w:hAnsi="Arial"/>
          <w:sz w:val="22"/>
        </w:rPr>
        <w:t>2. Подчеркните конкретные результаты: +40% продаж, -70% ушедших</w:t>
      </w:r>
    </w:p>
    <w:p>
      <w:r>
        <w:rPr>
          <w:rFonts w:ascii="Arial" w:hAnsi="Arial"/>
          <w:sz w:val="22"/>
        </w:rPr>
        <w:t>3. Объясните, что эти результаты достижимы для каждого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Обсуждение: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"Кто готов попробовать эти техники на практике?"</w:t>
      </w:r>
    </w:p>
    <w:p>
      <w:pPr>
        <w:pStyle w:val="ListBullet"/>
      </w:pPr>
      <w:r>
        <w:rPr>
          <w:rFonts w:ascii="Arial" w:hAnsi="Arial"/>
          <w:sz w:val="22"/>
        </w:rPr>
        <w:t>"С какой техники начнете? Матрица? Якорь-Мост-Якорь?"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Мотивация: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"Анна — обычный продавец, как вы. Разница в том, что она применяет систему. И вы можете так же!"</w:t>
      </w:r>
    </w:p>
    <w:p>
      <w:r>
        <w:t>________________________________________________________________________________</w:t>
      </w:r>
    </w:p>
    <w:p>
      <w:pPr>
        <w:pStyle w:val="Heading3"/>
        <w:jc w:val="left"/>
      </w:pPr>
      <w:r>
        <w:t>СЛАЙД 12: Ключевые мысли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Время:</w:t>
      </w:r>
      <w:r>
        <w:rPr>
          <w:rFonts w:ascii="Arial" w:hAnsi="Arial"/>
          <w:sz w:val="22"/>
        </w:rPr>
        <w:t xml:space="preserve"> 5 минут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Что делать: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Зачитайте 4 ключевые мысли</w:t>
      </w:r>
    </w:p>
    <w:p>
      <w:r>
        <w:rPr>
          <w:rFonts w:ascii="Arial" w:hAnsi="Arial"/>
          <w:sz w:val="22"/>
        </w:rPr>
        <w:t>2. Попросите участников записать самую важную для себя</w:t>
      </w:r>
    </w:p>
    <w:p>
      <w:r>
        <w:rPr>
          <w:rFonts w:ascii="Arial" w:hAnsi="Arial"/>
          <w:sz w:val="22"/>
        </w:rPr>
        <w:t>3. Завершите мотивирующей цитатой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Домашнее задание: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1. На следующей смене попробуйте технику "Якорь-Мост-Якорь" минимум 3 раза</w:t>
      </w:r>
    </w:p>
    <w:p>
      <w:r>
        <w:rPr>
          <w:rFonts w:ascii="Arial" w:hAnsi="Arial"/>
          <w:sz w:val="22"/>
        </w:rPr>
        <w:t>2. Используйте матрицу приоритетов в часы пик</w:t>
      </w:r>
    </w:p>
    <w:p>
      <w:r>
        <w:rPr>
          <w:rFonts w:ascii="Arial" w:hAnsi="Arial"/>
          <w:sz w:val="22"/>
        </w:rPr>
        <w:t>3. Попросите коллегу дать обратную связь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Завершение:</w:t>
      </w:r>
      <w:r>
        <w:rPr>
          <w:rFonts w:ascii="Arial" w:hAnsi="Arial"/>
          <w:sz w:val="22"/>
        </w:rPr>
      </w:r>
    </w:p>
    <w:p>
      <w:pPr>
        <w:pStyle w:val="ListBullet"/>
      </w:pPr>
      <w:r>
        <w:rPr>
          <w:rFonts w:ascii="Arial" w:hAnsi="Arial"/>
          <w:sz w:val="22"/>
        </w:rPr>
        <w:t>"Есть ли вопросы?"</w:t>
      </w:r>
    </w:p>
    <w:p>
      <w:pPr>
        <w:pStyle w:val="ListBullet"/>
      </w:pPr>
      <w:r>
        <w:rPr>
          <w:rFonts w:ascii="Arial" w:hAnsi="Arial"/>
          <w:sz w:val="22"/>
        </w:rPr>
        <w:t>"Спасибо за активное участие!"</w:t>
      </w:r>
    </w:p>
    <w:p>
      <w:pPr>
        <w:pStyle w:val="ListBullet"/>
      </w:pPr>
      <w:r>
        <w:rPr>
          <w:rFonts w:ascii="Arial" w:hAnsi="Arial"/>
          <w:sz w:val="22"/>
        </w:rPr>
        <w:t>"Жду ваших результатов через неделю!"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🎓 МЕТОДИЧЕСКИЕ РЕКОМЕНДАЦИИ</w:t>
      </w:r>
    </w:p>
    <w:p>
      <w:pPr>
        <w:pStyle w:val="Heading3"/>
        <w:jc w:val="left"/>
      </w:pPr>
      <w:r>
        <w:t>Управление временем</w:t>
      </w:r>
    </w:p>
    <w:p>
      <w:pPr>
        <w:pStyle w:val="ListBullet"/>
      </w:pPr>
      <w:r>
        <w:rPr>
          <w:rFonts w:ascii="Arial" w:hAnsi="Arial"/>
          <w:sz w:val="22"/>
        </w:rPr>
        <w:t>**Строго следите за временем*— тренинг не должен затягиваться</w:t>
      </w:r>
    </w:p>
    <w:p>
      <w:pPr>
        <w:pStyle w:val="ListBullet"/>
      </w:pPr>
      <w:r>
        <w:rPr>
          <w:rFonts w:ascii="Arial" w:hAnsi="Arial"/>
          <w:sz w:val="22"/>
        </w:rPr>
        <w:t>Если группа активная, можно сократить теорию и добавить практику</w:t>
      </w:r>
    </w:p>
    <w:p>
      <w:pPr>
        <w:pStyle w:val="ListBullet"/>
      </w:pPr>
      <w:r>
        <w:rPr>
          <w:rFonts w:ascii="Arial" w:hAnsi="Arial"/>
          <w:sz w:val="22"/>
        </w:rPr>
        <w:t>Интерактивы обязательны — без них эффективность снижается на 60%</w:t>
      </w:r>
    </w:p>
    <w:p>
      <w:pPr>
        <w:pStyle w:val="Heading3"/>
        <w:jc w:val="left"/>
      </w:pPr>
      <w:r>
        <w:t>Работа с группой</w:t>
      </w:r>
    </w:p>
    <w:p>
      <w:pPr>
        <w:pStyle w:val="ListBullet"/>
      </w:pPr>
      <w:r>
        <w:rPr>
          <w:rFonts w:ascii="Arial" w:hAnsi="Arial"/>
          <w:sz w:val="22"/>
        </w:rPr>
        <w:t>**Вовлекайте всех:*задавайте вопросы тем, кто молчит</w:t>
      </w:r>
    </w:p>
    <w:p>
      <w:pPr>
        <w:pStyle w:val="ListBullet"/>
      </w:pPr>
      <w:r>
        <w:rPr>
          <w:rFonts w:ascii="Arial" w:hAnsi="Arial"/>
          <w:sz w:val="22"/>
        </w:rPr>
        <w:t>**Хвалите правильные ответы:*"Отлично!", "Точно!", "Именно так!"</w:t>
      </w:r>
    </w:p>
    <w:p>
      <w:pPr>
        <w:pStyle w:val="ListBullet"/>
      </w:pPr>
      <w:r>
        <w:rPr>
          <w:rFonts w:ascii="Arial" w:hAnsi="Arial"/>
          <w:sz w:val="22"/>
        </w:rPr>
        <w:t>**Не критикуйте неправильные ответы:*"Интересная мысль, давайте подумаем вместе"</w:t>
      </w:r>
    </w:p>
    <w:p>
      <w:pPr>
        <w:pStyle w:val="Heading3"/>
        <w:jc w:val="left"/>
      </w:pPr>
      <w:r>
        <w:t>Атмосфера</w:t>
      </w:r>
    </w:p>
    <w:p>
      <w:pPr>
        <w:pStyle w:val="ListBullet"/>
      </w:pPr>
      <w:r>
        <w:rPr>
          <w:rFonts w:ascii="Arial" w:hAnsi="Arial"/>
          <w:sz w:val="22"/>
        </w:rPr>
        <w:t>Создайте безопасную среду для ошибок</w:t>
      </w:r>
    </w:p>
    <w:p>
      <w:pPr>
        <w:pStyle w:val="ListBullet"/>
      </w:pPr>
      <w:r>
        <w:rPr>
          <w:rFonts w:ascii="Arial" w:hAnsi="Arial"/>
          <w:sz w:val="22"/>
        </w:rPr>
        <w:t>Поощряйте вопросы и обсуждения</w:t>
      </w:r>
    </w:p>
    <w:p>
      <w:pPr>
        <w:pStyle w:val="ListBullet"/>
      </w:pPr>
      <w:r>
        <w:rPr>
          <w:rFonts w:ascii="Arial" w:hAnsi="Arial"/>
          <w:sz w:val="22"/>
        </w:rPr>
        <w:t>Приводите примеры из жизни Dr.Head</w:t>
      </w:r>
    </w:p>
    <w:p>
      <w:pPr>
        <w:pStyle w:val="Heading3"/>
        <w:jc w:val="left"/>
      </w:pPr>
      <w:r>
        <w:t>Адаптация под аудиторию</w:t>
      </w:r>
    </w:p>
    <w:p>
      <w:pPr>
        <w:pStyle w:val="ListBullet"/>
      </w:pPr>
      <w:r>
        <w:rPr>
          <w:rFonts w:ascii="Arial" w:hAnsi="Arial"/>
          <w:sz w:val="22"/>
        </w:rPr>
        <w:t>**Новички:*Больше примеров, медленнее темп</w:t>
      </w:r>
    </w:p>
    <w:p>
      <w:pPr>
        <w:pStyle w:val="ListBullet"/>
      </w:pPr>
      <w:r>
        <w:rPr>
          <w:rFonts w:ascii="Arial" w:hAnsi="Arial"/>
          <w:sz w:val="22"/>
        </w:rPr>
        <w:t>**Опытные сотрудники:*Больше практики, меньше теории</w:t>
      </w:r>
    </w:p>
    <w:p>
      <w:pPr>
        <w:pStyle w:val="ListBullet"/>
      </w:pPr>
      <w:r>
        <w:rPr>
          <w:rFonts w:ascii="Arial" w:hAnsi="Arial"/>
          <w:sz w:val="22"/>
        </w:rPr>
        <w:t>**Смешанная группа:*Просите опытных делиться опытом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📋 ЧЕК-ЛИСТ ПОДГОТОВКИ</w:t>
      </w:r>
    </w:p>
    <w:p>
      <w:pPr>
        <w:pStyle w:val="Heading3"/>
        <w:jc w:val="left"/>
      </w:pPr>
      <w:r>
        <w:t>За день до тренинга:</w:t>
      </w:r>
    </w:p>
    <w:p>
      <w:pPr>
        <w:pStyle w:val="ListBullet"/>
      </w:pPr>
      <w:r>
        <w:rPr>
          <w:rFonts w:ascii="Arial" w:hAnsi="Arial"/>
          <w:sz w:val="22"/>
        </w:rPr>
        <w:t>[ ] Проверить работу презентации на компьютере/проекторе</w:t>
      </w:r>
    </w:p>
    <w:p>
      <w:pPr>
        <w:pStyle w:val="ListBullet"/>
      </w:pPr>
      <w:r>
        <w:rPr>
          <w:rFonts w:ascii="Arial" w:hAnsi="Arial"/>
          <w:sz w:val="22"/>
        </w:rPr>
        <w:t>[ ] Подготовить раздаточные материалы (если нужны)</w:t>
      </w:r>
    </w:p>
    <w:p>
      <w:pPr>
        <w:pStyle w:val="ListBullet"/>
      </w:pPr>
      <w:r>
        <w:rPr>
          <w:rFonts w:ascii="Arial" w:hAnsi="Arial"/>
          <w:sz w:val="22"/>
        </w:rPr>
        <w:t>[ ] Убедиться, что помещение подходит для групповой работы</w:t>
      </w:r>
    </w:p>
    <w:p>
      <w:pPr>
        <w:pStyle w:val="ListBullet"/>
      </w:pPr>
      <w:r>
        <w:rPr>
          <w:rFonts w:ascii="Arial" w:hAnsi="Arial"/>
          <w:sz w:val="22"/>
        </w:rPr>
        <w:t>[ ] Подготовить призы/сертификаты (опционально)</w:t>
      </w:r>
    </w:p>
    <w:p>
      <w:pPr>
        <w:pStyle w:val="Heading3"/>
        <w:jc w:val="left"/>
      </w:pPr>
      <w:r>
        <w:t>В день тренинга:</w:t>
      </w:r>
    </w:p>
    <w:p>
      <w:pPr>
        <w:pStyle w:val="ListBullet"/>
      </w:pPr>
      <w:r>
        <w:rPr>
          <w:rFonts w:ascii="Arial" w:hAnsi="Arial"/>
          <w:sz w:val="22"/>
        </w:rPr>
        <w:t>[ ] Прийти за 15 минут до начала</w:t>
      </w:r>
    </w:p>
    <w:p>
      <w:pPr>
        <w:pStyle w:val="ListBullet"/>
      </w:pPr>
      <w:r>
        <w:rPr>
          <w:rFonts w:ascii="Arial" w:hAnsi="Arial"/>
          <w:sz w:val="22"/>
        </w:rPr>
        <w:t>[ ] Проверить презентацию, звук, освещение</w:t>
      </w:r>
    </w:p>
    <w:p>
      <w:pPr>
        <w:pStyle w:val="ListBullet"/>
      </w:pPr>
      <w:r>
        <w:rPr>
          <w:rFonts w:ascii="Arial" w:hAnsi="Arial"/>
          <w:sz w:val="22"/>
        </w:rPr>
        <w:t>[ ] Подготовить флипчарт/доску для записей</w:t>
      </w:r>
    </w:p>
    <w:p>
      <w:pPr>
        <w:pStyle w:val="ListBullet"/>
      </w:pPr>
      <w:r>
        <w:rPr>
          <w:rFonts w:ascii="Arial" w:hAnsi="Arial"/>
          <w:sz w:val="22"/>
        </w:rPr>
        <w:t>[ ] Расставить стулья для групповой работы</w:t>
      </w:r>
    </w:p>
    <w:p>
      <w:pPr>
        <w:pStyle w:val="Heading3"/>
        <w:jc w:val="left"/>
      </w:pPr>
      <w:r>
        <w:t>Во время тренинга:</w:t>
      </w:r>
    </w:p>
    <w:p>
      <w:pPr>
        <w:pStyle w:val="ListBullet"/>
      </w:pPr>
      <w:r>
        <w:rPr>
          <w:rFonts w:ascii="Arial" w:hAnsi="Arial"/>
          <w:sz w:val="22"/>
        </w:rPr>
        <w:t>[ ] Представиться и обозначить цели</w:t>
      </w:r>
    </w:p>
    <w:p>
      <w:pPr>
        <w:pStyle w:val="ListBullet"/>
      </w:pPr>
      <w:r>
        <w:rPr>
          <w:rFonts w:ascii="Arial" w:hAnsi="Arial"/>
          <w:sz w:val="22"/>
        </w:rPr>
        <w:t>[ ] Провести все 3 интерактива</w:t>
      </w:r>
    </w:p>
    <w:p>
      <w:pPr>
        <w:pStyle w:val="ListBullet"/>
      </w:pPr>
      <w:r>
        <w:rPr>
          <w:rFonts w:ascii="Arial" w:hAnsi="Arial"/>
          <w:sz w:val="22"/>
        </w:rPr>
        <w:t>[ ] Дать домашнее задание</w:t>
      </w:r>
    </w:p>
    <w:p>
      <w:pPr>
        <w:pStyle w:val="ListBullet"/>
      </w:pPr>
      <w:r>
        <w:rPr>
          <w:rFonts w:ascii="Arial" w:hAnsi="Arial"/>
          <w:sz w:val="22"/>
        </w:rPr>
        <w:t>[ ] Собрать обратную связь</w:t>
      </w:r>
    </w:p>
    <w:p>
      <w:pPr>
        <w:pStyle w:val="Heading3"/>
        <w:jc w:val="left"/>
      </w:pPr>
      <w:r>
        <w:t>После тренинга:</w:t>
      </w:r>
    </w:p>
    <w:p>
      <w:pPr>
        <w:pStyle w:val="ListBullet"/>
      </w:pPr>
      <w:r>
        <w:rPr>
          <w:rFonts w:ascii="Arial" w:hAnsi="Arial"/>
          <w:sz w:val="22"/>
        </w:rPr>
        <w:t>[ ] Записать вопросы, которые возникли</w:t>
      </w:r>
    </w:p>
    <w:p>
      <w:pPr>
        <w:pStyle w:val="ListBullet"/>
      </w:pPr>
      <w:r>
        <w:rPr>
          <w:rFonts w:ascii="Arial" w:hAnsi="Arial"/>
          <w:sz w:val="22"/>
        </w:rPr>
        <w:t>[ ] Проанализировать, что прошло хорошо/плохо</w:t>
      </w:r>
    </w:p>
    <w:p>
      <w:pPr>
        <w:pStyle w:val="ListBullet"/>
      </w:pPr>
      <w:r>
        <w:rPr>
          <w:rFonts w:ascii="Arial" w:hAnsi="Arial"/>
          <w:sz w:val="22"/>
        </w:rPr>
        <w:t>[ ] Через неделю собрать результаты от участников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💡 ЧАСТЫЕ ВОПРОСЫ И ОТВЕТЫ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Q: Что делать, если клиенты злятся, что их заставляют ждать?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A: Используйте технику "Якорь-Мост-Якорь" — объясните причину и дайте конкретное время. Злость возникает от неопределенности, а не от ожидания.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Q: Как переключаться, если клиент задает сложный вопрос?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A: Скажите: "Отличный вопрос! Мне нужно 2 минуты, чтобы уточнить детали. Пока я узнаю информацию, посмотрите эту модель. Вернусь через 2 минуты с точным ответом"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Q: Что делать, если коллега занят и не может помочь?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A: Не передавайте клиента — используйте параллельную обработку и быстрое переключение между клиентами.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Q: Сколько времени нужно, чтобы освоить технику?</w:t>
      </w:r>
      <w:r>
        <w:rPr>
          <w:rFonts w:ascii="Arial" w:hAnsi="Arial"/>
          <w:sz w:val="22"/>
        </w:rPr>
      </w:r>
    </w:p>
    <w:p>
      <w:r>
        <w:rPr>
          <w:rFonts w:ascii="Arial" w:hAnsi="Arial"/>
          <w:sz w:val="22"/>
        </w:rPr>
        <w:t>A: Практика 1-2 недели. Результаты появятся уже через 3-5 дней активного применения.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📊 ОЦЕНКА ЭФФЕКТИВНОСТИ</w:t>
      </w:r>
    </w:p>
    <w:p>
      <w:pPr>
        <w:pStyle w:val="Heading3"/>
        <w:jc w:val="left"/>
      </w:pPr>
      <w:r>
        <w:t>Показатели до и после тренинга:</w:t>
      </w:r>
    </w:p>
    <w:p>
      <w:pPr>
        <w:pStyle w:val="ListBullet"/>
      </w:pPr>
      <w:r>
        <w:rPr>
          <w:rFonts w:ascii="Arial" w:hAnsi="Arial"/>
          <w:sz w:val="22"/>
        </w:rPr>
        <w:t>Процент ушедших клиентов в часы пик</w:t>
      </w:r>
    </w:p>
    <w:p>
      <w:pPr>
        <w:pStyle w:val="ListBullet"/>
      </w:pPr>
      <w:r>
        <w:rPr>
          <w:rFonts w:ascii="Arial" w:hAnsi="Arial"/>
          <w:sz w:val="22"/>
        </w:rPr>
        <w:t>Средний чек продавца</w:t>
      </w:r>
    </w:p>
    <w:p>
      <w:pPr>
        <w:pStyle w:val="ListBullet"/>
      </w:pPr>
      <w:r>
        <w:rPr>
          <w:rFonts w:ascii="Arial" w:hAnsi="Arial"/>
          <w:sz w:val="22"/>
        </w:rPr>
        <w:t>Количество конфликтных ситуаций</w:t>
      </w:r>
    </w:p>
    <w:p>
      <w:pPr>
        <w:pStyle w:val="ListBullet"/>
      </w:pPr>
      <w:r>
        <w:rPr>
          <w:rFonts w:ascii="Arial" w:hAnsi="Arial"/>
          <w:sz w:val="22"/>
        </w:rPr>
        <w:t>Уровень стресса сотрудников (опрос)</w:t>
      </w:r>
    </w:p>
    <w:p>
      <w:pPr>
        <w:pStyle w:val="Heading3"/>
        <w:jc w:val="left"/>
      </w:pPr>
      <w:r>
        <w:t>Обратная связь через неделю:</w:t>
      </w:r>
    </w:p>
    <w:p>
      <w:r>
        <w:rPr>
          <w:rFonts w:ascii="Arial" w:hAnsi="Arial"/>
          <w:sz w:val="22"/>
        </w:rPr>
        <w:t>1. Какие техники применяли?</w:t>
      </w:r>
    </w:p>
    <w:p>
      <w:r>
        <w:rPr>
          <w:rFonts w:ascii="Arial" w:hAnsi="Arial"/>
          <w:sz w:val="22"/>
        </w:rPr>
        <w:t>2. Что получилось легко?</w:t>
      </w:r>
    </w:p>
    <w:p>
      <w:r>
        <w:rPr>
          <w:rFonts w:ascii="Arial" w:hAnsi="Arial"/>
          <w:sz w:val="22"/>
        </w:rPr>
        <w:t>3. С чем возникли сложности?</w:t>
      </w:r>
    </w:p>
    <w:p>
      <w:r>
        <w:rPr>
          <w:rFonts w:ascii="Arial" w:hAnsi="Arial"/>
          <w:sz w:val="22"/>
        </w:rPr>
        <w:t>4. Изменились ли результаты продаж?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🎯 УСПЕХОВ НА ТРЕНИНГЕ!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Помните:</w:t>
      </w:r>
      <w:r>
        <w:rPr>
          <w:rFonts w:ascii="Arial" w:hAnsi="Arial"/>
          <w:sz w:val="22"/>
        </w:rPr>
        <w:t xml:space="preserve"> Ваша энергия и вера в эффективность техник передаются участникам. Будьте энтузиастом, и результаты не заставят себя ждать!</w:t>
      </w:r>
    </w:p>
    <w:p>
      <w:r>
        <w:rPr>
          <w:rFonts w:ascii="Arial" w:hAnsi="Arial"/>
          <w:sz w:val="22"/>
        </w:rPr>
      </w:r>
      <w:r>
        <w:rPr>
          <w:rFonts w:ascii="Arial" w:hAnsi="Arial"/>
          <w:b/>
          <w:sz w:val="22"/>
        </w:rPr>
        <w:t>Контакты для вопросов:</w:t>
      </w:r>
      <w:r>
        <w:rPr>
          <w:rFonts w:ascii="Arial" w:hAnsi="Arial"/>
          <w:sz w:val="22"/>
        </w:rPr>
        <w:t xml:space="preserve"> [Ваши контакты]</w:t>
      </w:r>
    </w:p>
    <w:p>
      <w:r>
        <w:t>________________________________________________________________________________</w:t>
      </w:r>
    </w:p>
    <w:p>
      <w:r>
        <w:rPr>
          <w:rFonts w:ascii="Arial" w:hAnsi="Arial"/>
          <w:sz w:val="22"/>
        </w:rPr>
        <w:t>_Документ подготовлен для тренеров Dr.Head_</w:t>
      </w:r>
    </w:p>
    <w:p>
      <w:r>
        <w:rPr>
          <w:rFonts w:ascii="Arial" w:hAnsi="Arial"/>
          <w:sz w:val="22"/>
        </w:rPr>
        <w:t>_Версия 1.0 | 2025_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